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989EB" w14:textId="77777777" w:rsidR="00835648" w:rsidRPr="00835648" w:rsidRDefault="00835648" w:rsidP="00835648">
      <w:pPr>
        <w:rPr>
          <w:lang w:val="en-AU"/>
        </w:rPr>
      </w:pPr>
      <w:r w:rsidRPr="00835648">
        <w:rPr>
          <w:b/>
          <w:bCs/>
          <w:lang w:val="en-AU"/>
        </w:rPr>
        <w:t>Abodh Gajurel</w:t>
      </w:r>
    </w:p>
    <w:p w14:paraId="620CC067" w14:textId="77777777" w:rsidR="00835648" w:rsidRPr="00835648" w:rsidRDefault="00835648" w:rsidP="00835648">
      <w:pPr>
        <w:rPr>
          <w:lang w:val="en-AU"/>
        </w:rPr>
      </w:pPr>
      <w:r w:rsidRPr="00835648">
        <w:rPr>
          <w:lang w:val="en-AU"/>
        </w:rPr>
        <w:t xml:space="preserve">9/10 Victoria Highway, Katherine | 0439 320 613 | abodh.gajurel100@gmail.com | LinkedIn | </w:t>
      </w:r>
      <w:hyperlink r:id="rId6" w:tgtFrame="_new" w:history="1">
        <w:r w:rsidRPr="00835648">
          <w:rPr>
            <w:rStyle w:val="Hyperlink"/>
            <w:lang w:val="en-AU"/>
          </w:rPr>
          <w:t>Tableau Public</w:t>
        </w:r>
      </w:hyperlink>
    </w:p>
    <w:p w14:paraId="1E3E2CED" w14:textId="77777777" w:rsidR="00835648" w:rsidRPr="00835648" w:rsidRDefault="00000000" w:rsidP="00835648">
      <w:pPr>
        <w:rPr>
          <w:lang w:val="en-AU"/>
        </w:rPr>
      </w:pPr>
      <w:r>
        <w:rPr>
          <w:lang w:val="en-AU"/>
        </w:rPr>
        <w:pict w14:anchorId="5ABE4A25">
          <v:rect id="_x0000_i1025" style="width:0;height:1.5pt" o:hralign="center" o:hrstd="t" o:hr="t" fillcolor="#a0a0a0" stroked="f"/>
        </w:pict>
      </w:r>
    </w:p>
    <w:p w14:paraId="524E3D17" w14:textId="77777777" w:rsidR="00835648" w:rsidRPr="00835648" w:rsidRDefault="00835648" w:rsidP="00835648">
      <w:pPr>
        <w:pStyle w:val="Heading1"/>
        <w:rPr>
          <w:lang w:val="en-AU"/>
        </w:rPr>
      </w:pPr>
      <w:r w:rsidRPr="00835648">
        <w:rPr>
          <w:lang w:val="en-AU"/>
        </w:rPr>
        <w:t>SUMMARY</w:t>
      </w:r>
    </w:p>
    <w:p w14:paraId="1E8A6FA7" w14:textId="77777777" w:rsidR="00835648" w:rsidRPr="00835648" w:rsidRDefault="00835648" w:rsidP="00835648">
      <w:pPr>
        <w:rPr>
          <w:lang w:val="en-AU"/>
        </w:rPr>
      </w:pPr>
      <w:r w:rsidRPr="00835648">
        <w:rPr>
          <w:lang w:val="en-AU"/>
        </w:rPr>
        <w:t>Enthusiastic and dedicated IT student at Charles Darwin University pursuing a Master's in IT. Proven ability to balance academic commitments with practical application. Seeking to leverage academic knowledge and passion for IT in a dynamic role with upcoming opportunities.</w:t>
      </w:r>
    </w:p>
    <w:p w14:paraId="3FEA1A68" w14:textId="77777777" w:rsidR="00835648" w:rsidRPr="00835648" w:rsidRDefault="00000000" w:rsidP="00835648">
      <w:pPr>
        <w:rPr>
          <w:lang w:val="en-AU"/>
        </w:rPr>
      </w:pPr>
      <w:r>
        <w:rPr>
          <w:lang w:val="en-AU"/>
        </w:rPr>
        <w:pict w14:anchorId="512F5DE8">
          <v:rect id="_x0000_i1026" style="width:0;height:1.5pt" o:hralign="center" o:hrstd="t" o:hr="t" fillcolor="#a0a0a0" stroked="f"/>
        </w:pict>
      </w:r>
    </w:p>
    <w:p w14:paraId="1303DF3A" w14:textId="77777777" w:rsidR="00835648" w:rsidRPr="00835648" w:rsidRDefault="00835648" w:rsidP="00835648">
      <w:pPr>
        <w:rPr>
          <w:lang w:val="en-AU"/>
        </w:rPr>
      </w:pPr>
      <w:r w:rsidRPr="00835648">
        <w:rPr>
          <w:lang w:val="en-AU"/>
        </w:rPr>
        <w:t>EDUCATION &amp; CERTIFICATIONS</w:t>
      </w:r>
    </w:p>
    <w:p w14:paraId="16976693" w14:textId="77777777" w:rsidR="00835648" w:rsidRPr="00835648" w:rsidRDefault="00835648" w:rsidP="00835648">
      <w:pPr>
        <w:rPr>
          <w:lang w:val="en-AU"/>
        </w:rPr>
      </w:pPr>
      <w:r w:rsidRPr="00835648">
        <w:rPr>
          <w:b/>
          <w:bCs/>
          <w:lang w:val="en-AU"/>
        </w:rPr>
        <w:t>Bachelor’s in Information Technology</w:t>
      </w:r>
      <w:r w:rsidRPr="00835648">
        <w:rPr>
          <w:lang w:val="en-AU"/>
        </w:rPr>
        <w:br/>
        <w:t>Islington College – Kathmandu, Nepal</w:t>
      </w:r>
      <w:r w:rsidRPr="00835648">
        <w:rPr>
          <w:lang w:val="en-AU"/>
        </w:rPr>
        <w:br/>
        <w:t>2018 – 2021</w:t>
      </w:r>
    </w:p>
    <w:p w14:paraId="4946D936" w14:textId="77777777" w:rsidR="00835648" w:rsidRPr="00835648" w:rsidRDefault="00835648" w:rsidP="00835648">
      <w:pPr>
        <w:rPr>
          <w:lang w:val="en-AU"/>
        </w:rPr>
      </w:pPr>
      <w:r w:rsidRPr="00835648">
        <w:rPr>
          <w:b/>
          <w:bCs/>
          <w:lang w:val="en-AU"/>
        </w:rPr>
        <w:t>Masters of Information Technology</w:t>
      </w:r>
      <w:r w:rsidRPr="00835648">
        <w:rPr>
          <w:lang w:val="en-AU"/>
        </w:rPr>
        <w:br/>
        <w:t>Charles Darwin University – Darwin, Australia</w:t>
      </w:r>
      <w:r w:rsidRPr="00835648">
        <w:rPr>
          <w:lang w:val="en-AU"/>
        </w:rPr>
        <w:br/>
        <w:t>2022 - ongoing</w:t>
      </w:r>
    </w:p>
    <w:p w14:paraId="3E07D538" w14:textId="77777777" w:rsidR="00835648" w:rsidRPr="00835648" w:rsidRDefault="00835648" w:rsidP="00835648">
      <w:pPr>
        <w:rPr>
          <w:lang w:val="en-AU"/>
        </w:rPr>
      </w:pPr>
      <w:r w:rsidRPr="00835648">
        <w:rPr>
          <w:b/>
          <w:bCs/>
          <w:lang w:val="en-AU"/>
        </w:rPr>
        <w:t>SQL Essential Training</w:t>
      </w:r>
      <w:r w:rsidRPr="00835648">
        <w:rPr>
          <w:lang w:val="en-AU"/>
        </w:rPr>
        <w:br/>
        <w:t>LinkedIn</w:t>
      </w:r>
    </w:p>
    <w:p w14:paraId="4D8B8EB3" w14:textId="77777777" w:rsidR="00835648" w:rsidRPr="00835648" w:rsidRDefault="00835648" w:rsidP="00835648">
      <w:pPr>
        <w:rPr>
          <w:lang w:val="en-AU"/>
        </w:rPr>
      </w:pPr>
      <w:r w:rsidRPr="00835648">
        <w:rPr>
          <w:b/>
          <w:bCs/>
          <w:lang w:val="en-AU"/>
        </w:rPr>
        <w:t>Oracle Database 19c: Basic SQL</w:t>
      </w:r>
      <w:r w:rsidRPr="00835648">
        <w:rPr>
          <w:lang w:val="en-AU"/>
        </w:rPr>
        <w:br/>
        <w:t>LinkedIn</w:t>
      </w:r>
    </w:p>
    <w:p w14:paraId="7DEE3C32" w14:textId="77777777" w:rsidR="00835648" w:rsidRPr="00835648" w:rsidRDefault="00835648" w:rsidP="00835648">
      <w:pPr>
        <w:rPr>
          <w:lang w:val="en-AU"/>
        </w:rPr>
      </w:pPr>
      <w:r w:rsidRPr="00835648">
        <w:rPr>
          <w:b/>
          <w:bCs/>
          <w:lang w:val="en-AU"/>
        </w:rPr>
        <w:t>Oracle Database 12c: Basic SQL</w:t>
      </w:r>
      <w:r w:rsidRPr="00835648">
        <w:rPr>
          <w:lang w:val="en-AU"/>
        </w:rPr>
        <w:br/>
        <w:t>LinkedIn</w:t>
      </w:r>
    </w:p>
    <w:p w14:paraId="37883BD5" w14:textId="77777777" w:rsidR="00835648" w:rsidRPr="00835648" w:rsidRDefault="00835648" w:rsidP="00835648">
      <w:pPr>
        <w:rPr>
          <w:lang w:val="en-AU"/>
        </w:rPr>
      </w:pPr>
      <w:r w:rsidRPr="00835648">
        <w:rPr>
          <w:b/>
          <w:bCs/>
          <w:lang w:val="en-AU"/>
        </w:rPr>
        <w:t>SQL Data Reporting and Analysis</w:t>
      </w:r>
      <w:r w:rsidRPr="00835648">
        <w:rPr>
          <w:lang w:val="en-AU"/>
        </w:rPr>
        <w:br/>
        <w:t>LinkedIn</w:t>
      </w:r>
    </w:p>
    <w:p w14:paraId="006C22FD" w14:textId="77777777" w:rsidR="00835648" w:rsidRPr="00835648" w:rsidRDefault="00835648" w:rsidP="00835648">
      <w:pPr>
        <w:rPr>
          <w:lang w:val="en-AU"/>
        </w:rPr>
      </w:pPr>
      <w:r w:rsidRPr="00835648">
        <w:rPr>
          <w:b/>
          <w:bCs/>
          <w:lang w:val="en-AU"/>
        </w:rPr>
        <w:t>Using Tableau to Discover Powerful Business Insights</w:t>
      </w:r>
      <w:r w:rsidRPr="00835648">
        <w:rPr>
          <w:lang w:val="en-AU"/>
        </w:rPr>
        <w:br/>
        <w:t>LinkedIn</w:t>
      </w:r>
    </w:p>
    <w:p w14:paraId="4F86F7C3" w14:textId="77777777" w:rsidR="00835648" w:rsidRPr="00835648" w:rsidRDefault="00000000" w:rsidP="00835648">
      <w:pPr>
        <w:rPr>
          <w:lang w:val="en-AU"/>
        </w:rPr>
      </w:pPr>
      <w:r>
        <w:rPr>
          <w:lang w:val="en-AU"/>
        </w:rPr>
        <w:pict w14:anchorId="21327FC6">
          <v:rect id="_x0000_i1027" style="width:0;height:1.5pt" o:hralign="center" o:hrstd="t" o:hr="t" fillcolor="#a0a0a0" stroked="f"/>
        </w:pict>
      </w:r>
    </w:p>
    <w:p w14:paraId="07DBC1FF" w14:textId="77777777" w:rsidR="00835648" w:rsidRPr="00835648" w:rsidRDefault="00835648" w:rsidP="00835648">
      <w:pPr>
        <w:rPr>
          <w:lang w:val="en-AU"/>
        </w:rPr>
      </w:pPr>
      <w:r w:rsidRPr="00835648">
        <w:rPr>
          <w:lang w:val="en-AU"/>
        </w:rPr>
        <w:t>KEY SKILLS</w:t>
      </w:r>
    </w:p>
    <w:p w14:paraId="14ADFD86" w14:textId="77777777" w:rsidR="00835648" w:rsidRPr="00835648" w:rsidRDefault="00835648" w:rsidP="00835648">
      <w:pPr>
        <w:rPr>
          <w:lang w:val="en-AU"/>
        </w:rPr>
      </w:pPr>
      <w:r w:rsidRPr="00835648">
        <w:rPr>
          <w:b/>
          <w:bCs/>
          <w:lang w:val="en-AU"/>
        </w:rPr>
        <w:t>Database Management &amp; SQL Expertise:</w:t>
      </w:r>
      <w:r w:rsidRPr="00835648">
        <w:rPr>
          <w:lang w:val="en-AU"/>
        </w:rPr>
        <w:br/>
        <w:t>• Oracle Database 19c &amp; 12c</w:t>
      </w:r>
      <w:r w:rsidRPr="00835648">
        <w:rPr>
          <w:lang w:val="en-AU"/>
        </w:rPr>
        <w:br/>
        <w:t>• Basic SQL for database querying and management</w:t>
      </w:r>
      <w:r w:rsidRPr="00835648">
        <w:rPr>
          <w:lang w:val="en-AU"/>
        </w:rPr>
        <w:br/>
        <w:t>• SQL Data Reporting and Analysis</w:t>
      </w:r>
      <w:r w:rsidRPr="00835648">
        <w:rPr>
          <w:lang w:val="en-AU"/>
        </w:rPr>
        <w:br/>
        <w:t>• Data manipulation and performance tuning</w:t>
      </w:r>
    </w:p>
    <w:p w14:paraId="71E3C5C2" w14:textId="77777777" w:rsidR="00835648" w:rsidRPr="00835648" w:rsidRDefault="00835648" w:rsidP="00835648">
      <w:pPr>
        <w:rPr>
          <w:lang w:val="en-AU"/>
        </w:rPr>
      </w:pPr>
      <w:r w:rsidRPr="00835648">
        <w:rPr>
          <w:b/>
          <w:bCs/>
          <w:lang w:val="en-AU"/>
        </w:rPr>
        <w:lastRenderedPageBreak/>
        <w:t>Data Visualization &amp; Analysis:</w:t>
      </w:r>
      <w:r w:rsidRPr="00835648">
        <w:rPr>
          <w:lang w:val="en-AU"/>
        </w:rPr>
        <w:br/>
        <w:t>• Tableau for discovering business insights</w:t>
      </w:r>
      <w:r w:rsidRPr="00835648">
        <w:rPr>
          <w:lang w:val="en-AU"/>
        </w:rPr>
        <w:br/>
        <w:t>• Power BI for dynamic reporting</w:t>
      </w:r>
      <w:r w:rsidRPr="00835648">
        <w:rPr>
          <w:lang w:val="en-AU"/>
        </w:rPr>
        <w:br/>
        <w:t>• Looker Studio for cloud-based visualizations</w:t>
      </w:r>
      <w:r w:rsidRPr="00835648">
        <w:rPr>
          <w:lang w:val="en-AU"/>
        </w:rPr>
        <w:br/>
        <w:t>• Advanced data analytics for performance and business evaluation</w:t>
      </w:r>
      <w:r w:rsidRPr="00835648">
        <w:rPr>
          <w:lang w:val="en-AU"/>
        </w:rPr>
        <w:br/>
        <w:t>• Building interactive dashboards and visual reports</w:t>
      </w:r>
    </w:p>
    <w:p w14:paraId="45E0ED4A" w14:textId="77777777" w:rsidR="00835648" w:rsidRPr="00835648" w:rsidRDefault="00835648" w:rsidP="00835648">
      <w:pPr>
        <w:rPr>
          <w:lang w:val="en-AU"/>
        </w:rPr>
      </w:pPr>
      <w:r w:rsidRPr="00835648">
        <w:rPr>
          <w:b/>
          <w:bCs/>
          <w:lang w:val="en-AU"/>
        </w:rPr>
        <w:t>Technical Tools &amp; Software:</w:t>
      </w:r>
      <w:r w:rsidRPr="00835648">
        <w:rPr>
          <w:lang w:val="en-AU"/>
        </w:rPr>
        <w:br/>
        <w:t>• DB Browser (SQLite) for database management</w:t>
      </w:r>
      <w:r w:rsidRPr="00835648">
        <w:rPr>
          <w:lang w:val="en-AU"/>
        </w:rPr>
        <w:br/>
        <w:t>• Visual Studio Code for coding and debugging</w:t>
      </w:r>
      <w:r w:rsidRPr="00835648">
        <w:rPr>
          <w:lang w:val="en-AU"/>
        </w:rPr>
        <w:br/>
        <w:t>• Microsoft Teams for collaboration and communication</w:t>
      </w:r>
      <w:r w:rsidRPr="00835648">
        <w:rPr>
          <w:lang w:val="en-AU"/>
        </w:rPr>
        <w:br/>
        <w:t xml:space="preserve">• Google </w:t>
      </w:r>
      <w:proofErr w:type="spellStart"/>
      <w:r w:rsidRPr="00835648">
        <w:rPr>
          <w:lang w:val="en-AU"/>
        </w:rPr>
        <w:t>Colab</w:t>
      </w:r>
      <w:proofErr w:type="spellEnd"/>
      <w:r w:rsidRPr="00835648">
        <w:rPr>
          <w:lang w:val="en-AU"/>
        </w:rPr>
        <w:t xml:space="preserve"> for data analysis and machine learning experiments</w:t>
      </w:r>
      <w:r w:rsidRPr="00835648">
        <w:rPr>
          <w:lang w:val="en-AU"/>
        </w:rPr>
        <w:br/>
        <w:t>• Microsoft Excel for data reporting and visualization</w:t>
      </w:r>
    </w:p>
    <w:p w14:paraId="60FBF903" w14:textId="77777777" w:rsidR="00835648" w:rsidRPr="00835648" w:rsidRDefault="00000000" w:rsidP="00835648">
      <w:pPr>
        <w:rPr>
          <w:lang w:val="en-AU"/>
        </w:rPr>
      </w:pPr>
      <w:r>
        <w:rPr>
          <w:lang w:val="en-AU"/>
        </w:rPr>
        <w:pict w14:anchorId="295C9763">
          <v:rect id="_x0000_i1028" style="width:0;height:1.5pt" o:hralign="center" o:hrstd="t" o:hr="t" fillcolor="#a0a0a0" stroked="f"/>
        </w:pict>
      </w:r>
    </w:p>
    <w:p w14:paraId="3D8CCCB8" w14:textId="77777777" w:rsidR="00835648" w:rsidRPr="00835648" w:rsidRDefault="00835648" w:rsidP="00835648">
      <w:pPr>
        <w:pStyle w:val="Heading1"/>
        <w:rPr>
          <w:lang w:val="en-AU"/>
        </w:rPr>
      </w:pPr>
      <w:r w:rsidRPr="00835648">
        <w:rPr>
          <w:lang w:val="en-AU"/>
        </w:rPr>
        <w:t>ACADEMIC PROJECTS</w:t>
      </w:r>
    </w:p>
    <w:p w14:paraId="5D968682" w14:textId="77777777" w:rsidR="00835648" w:rsidRPr="00835648" w:rsidRDefault="00835648" w:rsidP="00835648">
      <w:pPr>
        <w:rPr>
          <w:lang w:val="en-AU"/>
        </w:rPr>
      </w:pPr>
      <w:r w:rsidRPr="00835648">
        <w:rPr>
          <w:b/>
          <w:bCs/>
          <w:lang w:val="en-AU"/>
        </w:rPr>
        <w:t>Developing Reports Using Tableau, Power BI, and Looker Studio:</w:t>
      </w:r>
      <w:r w:rsidRPr="00835648">
        <w:rPr>
          <w:lang w:val="en-AU"/>
        </w:rPr>
        <w:br/>
        <w:t>Created and deployed "Hello World" reports across three major reporting tools: Tableau, Power BI, and Looker Studio. Each report demonstrated proficiency in data connection, transformation, and visualization. Customized dashboards for user interaction and implemented key performance indicators (KPIs) to track relevant metrics, showcasing a comprehensive understanding of each platform’s capabilities and user interface.</w:t>
      </w:r>
    </w:p>
    <w:p w14:paraId="72B316FE" w14:textId="77777777" w:rsidR="00835648" w:rsidRPr="00835648" w:rsidRDefault="00835648" w:rsidP="00835648">
      <w:pPr>
        <w:rPr>
          <w:lang w:val="en-AU"/>
        </w:rPr>
      </w:pPr>
      <w:r w:rsidRPr="00835648">
        <w:rPr>
          <w:b/>
          <w:bCs/>
          <w:lang w:val="en-AU"/>
        </w:rPr>
        <w:t>Student Performance Analysis Using Tableau:</w:t>
      </w:r>
      <w:r w:rsidRPr="00835648">
        <w:rPr>
          <w:lang w:val="en-AU"/>
        </w:rPr>
        <w:br/>
        <w:t xml:space="preserve">Developed a dashboard to </w:t>
      </w:r>
      <w:proofErr w:type="spellStart"/>
      <w:r w:rsidRPr="00835648">
        <w:rPr>
          <w:lang w:val="en-AU"/>
        </w:rPr>
        <w:t>analyze</w:t>
      </w:r>
      <w:proofErr w:type="spellEnd"/>
      <w:r w:rsidRPr="00835648">
        <w:rPr>
          <w:lang w:val="en-AU"/>
        </w:rPr>
        <w:t xml:space="preserve"> student performance data based on major and student ID. The dashboard allowed users to filter results and view performance trends across various majors, providing insights into individual student progress as well as overall trends. This project demonstrated the use of Tableau’s features to create an interactive and user-friendly interface for academic performance evaluation, offering valuable insights for educators and administrators.</w:t>
      </w:r>
    </w:p>
    <w:p w14:paraId="5B861272" w14:textId="77777777" w:rsidR="00835648" w:rsidRPr="00835648" w:rsidRDefault="00835648" w:rsidP="00835648">
      <w:pPr>
        <w:rPr>
          <w:lang w:val="en-AU"/>
        </w:rPr>
      </w:pPr>
      <w:r w:rsidRPr="00835648">
        <w:rPr>
          <w:b/>
          <w:bCs/>
          <w:lang w:val="en-AU"/>
        </w:rPr>
        <w:t>Business Summary Using Tableau:</w:t>
      </w:r>
      <w:r w:rsidRPr="00835648">
        <w:rPr>
          <w:lang w:val="en-AU"/>
        </w:rPr>
        <w:br/>
        <w:t>Created a business performance summary dashboard that displayed an overall business summary at the top, followed by a breakdown of sales by country and a detailed view of the top 10 salespersons. This approach provided a comprehensive overview of the business’s performance while enabling stakeholders to drill down into specific sales data. Integrated interactive features to allow easy filtering and deeper analysis of sales trends, demonstrating Tableau’s effectiveness in transforming raw data into actionable insights.</w:t>
      </w:r>
    </w:p>
    <w:p w14:paraId="2E5FE8DF" w14:textId="77777777" w:rsidR="00835648" w:rsidRPr="00835648" w:rsidRDefault="00000000" w:rsidP="00835648">
      <w:pPr>
        <w:rPr>
          <w:lang w:val="en-AU"/>
        </w:rPr>
      </w:pPr>
      <w:r>
        <w:rPr>
          <w:lang w:val="en-AU"/>
        </w:rPr>
        <w:pict w14:anchorId="60287D3D">
          <v:rect id="_x0000_i1029" style="width:0;height:1.5pt" o:hralign="center" o:hrstd="t" o:hr="t" fillcolor="#a0a0a0" stroked="f"/>
        </w:pict>
      </w:r>
    </w:p>
    <w:p w14:paraId="30756EBB" w14:textId="77777777" w:rsidR="00835648" w:rsidRPr="00835648" w:rsidRDefault="00835648" w:rsidP="00835648">
      <w:pPr>
        <w:rPr>
          <w:lang w:val="en-AU"/>
        </w:rPr>
      </w:pPr>
      <w:r w:rsidRPr="00835648">
        <w:rPr>
          <w:b/>
          <w:bCs/>
          <w:lang w:val="en-AU"/>
        </w:rPr>
        <w:t>REFEREES:</w:t>
      </w:r>
      <w:r w:rsidRPr="00835648">
        <w:rPr>
          <w:lang w:val="en-AU"/>
        </w:rPr>
        <w:br/>
        <w:t>Subodh Gajurel</w:t>
      </w:r>
      <w:r w:rsidRPr="00835648">
        <w:rPr>
          <w:lang w:val="en-AU"/>
        </w:rPr>
        <w:br/>
        <w:t>EUC Engineer, New Future IT</w:t>
      </w:r>
      <w:r w:rsidRPr="00835648">
        <w:rPr>
          <w:lang w:val="en-AU"/>
        </w:rPr>
        <w:br/>
        <w:t>0455 308 130</w:t>
      </w:r>
    </w:p>
    <w:sectPr w:rsidR="00835648" w:rsidRPr="008356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6614523">
    <w:abstractNumId w:val="8"/>
  </w:num>
  <w:num w:numId="2" w16cid:durableId="1674533602">
    <w:abstractNumId w:val="6"/>
  </w:num>
  <w:num w:numId="3" w16cid:durableId="1094084356">
    <w:abstractNumId w:val="5"/>
  </w:num>
  <w:num w:numId="4" w16cid:durableId="207112696">
    <w:abstractNumId w:val="4"/>
  </w:num>
  <w:num w:numId="5" w16cid:durableId="421728080">
    <w:abstractNumId w:val="7"/>
  </w:num>
  <w:num w:numId="6" w16cid:durableId="597568962">
    <w:abstractNumId w:val="3"/>
  </w:num>
  <w:num w:numId="7" w16cid:durableId="1196314824">
    <w:abstractNumId w:val="2"/>
  </w:num>
  <w:num w:numId="8" w16cid:durableId="1672760614">
    <w:abstractNumId w:val="1"/>
  </w:num>
  <w:num w:numId="9" w16cid:durableId="1115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FA5"/>
    <w:rsid w:val="0029639D"/>
    <w:rsid w:val="00326F90"/>
    <w:rsid w:val="0053472B"/>
    <w:rsid w:val="005A69CA"/>
    <w:rsid w:val="00835648"/>
    <w:rsid w:val="00874C38"/>
    <w:rsid w:val="00AA1D8D"/>
    <w:rsid w:val="00B47730"/>
    <w:rsid w:val="00CB0664"/>
    <w:rsid w:val="00E754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F6F6A"/>
  <w14:defaultImageDpi w14:val="300"/>
  <w15:docId w15:val="{420A3D9C-EB17-4AF0-9F0C-D1FD6DDC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1"/>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35648"/>
    <w:rPr>
      <w:color w:val="0000FF" w:themeColor="hyperlink"/>
      <w:u w:val="single"/>
    </w:rPr>
  </w:style>
  <w:style w:type="character" w:styleId="UnresolvedMention">
    <w:name w:val="Unresolved Mention"/>
    <w:basedOn w:val="DefaultParagraphFont"/>
    <w:uiPriority w:val="99"/>
    <w:semiHidden/>
    <w:unhideWhenUsed/>
    <w:rsid w:val="00835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740003">
      <w:bodyDiv w:val="1"/>
      <w:marLeft w:val="0"/>
      <w:marRight w:val="0"/>
      <w:marTop w:val="0"/>
      <w:marBottom w:val="0"/>
      <w:divBdr>
        <w:top w:val="none" w:sz="0" w:space="0" w:color="auto"/>
        <w:left w:val="none" w:sz="0" w:space="0" w:color="auto"/>
        <w:bottom w:val="none" w:sz="0" w:space="0" w:color="auto"/>
        <w:right w:val="none" w:sz="0" w:space="0" w:color="auto"/>
      </w:divBdr>
    </w:div>
    <w:div w:id="16799621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lic.tableau.com/app/profile/abodh.gajurel/vizz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Barsha Bohara</cp:lastModifiedBy>
  <cp:revision>4</cp:revision>
  <dcterms:created xsi:type="dcterms:W3CDTF">2013-12-23T23:15:00Z</dcterms:created>
  <dcterms:modified xsi:type="dcterms:W3CDTF">2024-10-08T00:17:00Z</dcterms:modified>
  <cp:category/>
</cp:coreProperties>
</file>