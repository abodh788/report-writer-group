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687A1" w14:textId="77777777" w:rsidR="000D3DCF" w:rsidRDefault="00000000">
      <w:pPr>
        <w:pStyle w:val="Heading1"/>
      </w:pPr>
      <w:r>
        <w:t>HR Interview Questions for a Report Developer Role</w:t>
      </w:r>
    </w:p>
    <w:p w14:paraId="220E270C" w14:textId="77777777" w:rsidR="000D3DCF" w:rsidRDefault="00000000">
      <w:pPr>
        <w:pStyle w:val="Heading2"/>
      </w:pPr>
      <w:r>
        <w:t>Tell me about yourself</w:t>
      </w:r>
    </w:p>
    <w:p w14:paraId="6D570F07" w14:textId="46193273" w:rsidR="000C61BF" w:rsidRPr="000C61BF" w:rsidRDefault="000C61BF" w:rsidP="000C61BF">
      <w:r>
        <w:t xml:space="preserve">Hi, I am Abodh recently graduated from Charles Darwin University with a </w:t>
      </w:r>
      <w:r>
        <w:t>master’s degree in software engineering</w:t>
      </w:r>
      <w:r>
        <w:t xml:space="preserve"> </w:t>
      </w:r>
      <w:r w:rsidRPr="00314BF7">
        <w:t xml:space="preserve">where I’ve built a strong understanding of </w:t>
      </w:r>
      <w:r>
        <w:t>reporting tools and</w:t>
      </w:r>
      <w:r w:rsidRPr="00314BF7">
        <w:t xml:space="preserve"> SQL. Throughout my studies, I’ve worked on several projects that allowed me to improve my skills in tools like Power BI, Tableau, and database management</w:t>
      </w:r>
      <w:r>
        <w:t>.</w:t>
      </w:r>
    </w:p>
    <w:p w14:paraId="623AC27F" w14:textId="77777777" w:rsidR="000D3DCF" w:rsidRDefault="00000000">
      <w:pPr>
        <w:pStyle w:val="Heading2"/>
      </w:pPr>
      <w:r>
        <w:t>Competency-based Questions</w:t>
      </w:r>
    </w:p>
    <w:p w14:paraId="03445B61" w14:textId="77777777" w:rsidR="000D3DCF" w:rsidRDefault="00000000">
      <w:pPr>
        <w:pStyle w:val="Heading3"/>
      </w:pPr>
      <w:r>
        <w:t>Can you describe your experience with reporting tools?</w:t>
      </w:r>
    </w:p>
    <w:p w14:paraId="70725886" w14:textId="6072E3AE" w:rsidR="000D3DCF" w:rsidRDefault="00000000">
      <w:r>
        <w:t>I have experience using Power BI and Tableau for developing interactive reports. I have created dashboards that track key performance indicators for various departments, allowing stakeholders to visualize trends and make informed decisions.</w:t>
      </w:r>
    </w:p>
    <w:p w14:paraId="6DBB070A" w14:textId="77777777" w:rsidR="000D3DCF" w:rsidRDefault="00000000">
      <w:pPr>
        <w:pStyle w:val="Heading3"/>
      </w:pPr>
      <w:r>
        <w:t>Tell us about a challenging report you developed.</w:t>
      </w:r>
    </w:p>
    <w:p w14:paraId="3B09ECDD" w14:textId="77777777" w:rsidR="000D3DCF" w:rsidRDefault="00000000">
      <w:r>
        <w:t>In a previous role, I developed a quarterly sales report that revealed unexpected trends in customer behavior. I encountered challenges with inconsistent data from different sources. To resolve this, I conducted a detailed analysis, identified the discrepancies, and coordinated with the data team to standardize the data inputs before finalizing the report.</w:t>
      </w:r>
    </w:p>
    <w:p w14:paraId="06D0B939" w14:textId="77777777" w:rsidR="000D3DCF" w:rsidRDefault="00000000">
      <w:pPr>
        <w:pStyle w:val="Heading3"/>
      </w:pPr>
      <w:r>
        <w:t>How do you validate data for reports?</w:t>
      </w:r>
    </w:p>
    <w:p w14:paraId="105E7882" w14:textId="77777777" w:rsidR="000D3DCF" w:rsidRDefault="00000000">
      <w:r>
        <w:t>I use a systematic approach for data validation that includes cross-referencing data from multiple sources, implementing automated checks, and conducting manual reviews. This ensures that the data used is accurate and reliable before it is presented in any report.</w:t>
      </w:r>
    </w:p>
    <w:p w14:paraId="1341BA91" w14:textId="77777777" w:rsidR="000D3DCF" w:rsidRDefault="00000000">
      <w:pPr>
        <w:pStyle w:val="Heading3"/>
      </w:pPr>
      <w:r>
        <w:t>Describe a time you collaborated with other teams.</w:t>
      </w:r>
    </w:p>
    <w:p w14:paraId="5B9F0E03" w14:textId="77777777" w:rsidR="000D3DCF" w:rsidRDefault="00000000">
      <w:r>
        <w:t>I worked closely with the marketing and finance teams to create a comprehensive campaign performance report. I scheduled regular meetings to gather input, which helped ensure that all key metrics were included. This collaboration led to a report that was not only insightful but also aligned with the strategic goals of both departments.</w:t>
      </w:r>
    </w:p>
    <w:p w14:paraId="7FE971E9" w14:textId="77777777" w:rsidR="000D3DCF" w:rsidRDefault="00000000">
      <w:pPr>
        <w:pStyle w:val="Heading3"/>
      </w:pPr>
      <w:r>
        <w:t>How do you manage tight deadlines?</w:t>
      </w:r>
    </w:p>
    <w:p w14:paraId="39C3FC45" w14:textId="77777777" w:rsidR="000D3DCF" w:rsidRDefault="00000000">
      <w:r>
        <w:t>When facing tight deadlines, I prioritize tasks based on their impact and urgency. I break the project into smaller, manageable parts and set mini-deadlines for each. Additionally, I maintain open communication with stakeholders to keep them informed of my progress and any potential challenges.</w:t>
      </w:r>
    </w:p>
    <w:p w14:paraId="2EB1AA06" w14:textId="77777777" w:rsidR="000D3DCF" w:rsidRDefault="00000000">
      <w:pPr>
        <w:pStyle w:val="Heading2"/>
      </w:pPr>
      <w:r>
        <w:lastRenderedPageBreak/>
        <w:t>Attitude-based Questions</w:t>
      </w:r>
    </w:p>
    <w:p w14:paraId="70D4828A" w14:textId="77777777" w:rsidR="000D3DCF" w:rsidRDefault="00000000">
      <w:pPr>
        <w:pStyle w:val="Heading3"/>
      </w:pPr>
      <w:r>
        <w:t>How do you stay motivated with repetitive tasks?</w:t>
      </w:r>
    </w:p>
    <w:p w14:paraId="23A0EA96" w14:textId="77777777" w:rsidR="000D3DCF" w:rsidRDefault="00000000">
      <w:r>
        <w:t>I find motivation in the impact my work has on decision-making. I also seek to improve my processes continuously, which keeps me engaged. For instance, I’ve automated several data retrieval processes, reducing redundancy and allowing me to focus on analysis.</w:t>
      </w:r>
    </w:p>
    <w:p w14:paraId="6F54391B" w14:textId="77777777" w:rsidR="000D3DCF" w:rsidRDefault="00000000">
      <w:pPr>
        <w:pStyle w:val="Heading3"/>
      </w:pPr>
      <w:r>
        <w:t>How do you handle constructive criticism?</w:t>
      </w:r>
    </w:p>
    <w:p w14:paraId="0D1FBEFE" w14:textId="77777777" w:rsidR="000D3DCF" w:rsidRDefault="00000000">
      <w:r>
        <w:t>I appreciate constructive criticism as it helps me grow. I take the time to analyze the feedback, seek clarification if needed, and implement changes in my reports. For example, after receiving feedback on a report’s clarity, I adjusted my visualizations and improved my narrative, leading to better stakeholder satisfaction.</w:t>
      </w:r>
    </w:p>
    <w:p w14:paraId="15EEC542" w14:textId="77777777" w:rsidR="000D3DCF" w:rsidRDefault="00000000">
      <w:pPr>
        <w:pStyle w:val="Heading3"/>
      </w:pPr>
      <w:r>
        <w:t>Describe a time you simplified complex data for others.</w:t>
      </w:r>
    </w:p>
    <w:p w14:paraId="0412242F" w14:textId="77777777" w:rsidR="000D3DCF" w:rsidRDefault="00000000">
      <w:r>
        <w:t>I once had to present a technical analysis of sales data to a non-technical audience. I created a summary dashboard that highlighted the key insights using simple visualizations, accompanied by a brief narrative to explain the implications. This approach helped the audience understand the data without getting overwhelmed by details.</w:t>
      </w:r>
    </w:p>
    <w:p w14:paraId="4702E32F" w14:textId="77777777" w:rsidR="000D3DCF" w:rsidRDefault="00000000">
      <w:pPr>
        <w:pStyle w:val="Heading3"/>
      </w:pPr>
      <w:r>
        <w:t>What do you enjoy most about reporting?</w:t>
      </w:r>
    </w:p>
    <w:p w14:paraId="54D2602F" w14:textId="77777777" w:rsidR="000D3DCF" w:rsidRDefault="00000000">
      <w:r>
        <w:t>I enjoy the analytical challenge of transforming raw data into actionable insights. It’s rewarding to see how my reports influence business decisions and drive strategic initiatives. I particularly like the storytelling aspect of reporting, where I can communicate findings effectively.</w:t>
      </w:r>
    </w:p>
    <w:p w14:paraId="25C0CA4F" w14:textId="77777777" w:rsidR="000D3DCF" w:rsidRDefault="00000000">
      <w:pPr>
        <w:pStyle w:val="Heading3"/>
      </w:pPr>
      <w:r>
        <w:t>How do you approach continuous learning?</w:t>
      </w:r>
    </w:p>
    <w:p w14:paraId="701E0D5E" w14:textId="77777777" w:rsidR="000D3DCF" w:rsidRDefault="00000000">
      <w:r>
        <w:t>I actively seek out opportunities for professional development by attending industry conferences, enrolling in online courses, and participating in webinars. I also engage with community forums and LinkedIn groups related to data analysis to exchange knowledge and best practices.</w:t>
      </w:r>
    </w:p>
    <w:p w14:paraId="4BF3B2BA" w14:textId="77777777" w:rsidR="000D3DCF" w:rsidRDefault="00000000">
      <w:pPr>
        <w:pStyle w:val="Heading2"/>
      </w:pPr>
      <w:r>
        <w:t>Technical-based Questions</w:t>
      </w:r>
    </w:p>
    <w:p w14:paraId="5F1C72D8" w14:textId="77777777" w:rsidR="000D3DCF" w:rsidRDefault="00000000">
      <w:pPr>
        <w:pStyle w:val="Heading3"/>
      </w:pPr>
      <w:r>
        <w:t>What tools do you prefer for data visualization?</w:t>
      </w:r>
    </w:p>
    <w:p w14:paraId="616EAA2C" w14:textId="77777777" w:rsidR="000D3DCF" w:rsidRDefault="00000000">
      <w:r>
        <w:t>I prefer Power BI for its user-friendly interface and real-time data capabilities, while I find Tableau excellent for creating complex visualizations. I’ve used both tools to tailor reports based on the audience's needs and technical proficiency.</w:t>
      </w:r>
    </w:p>
    <w:p w14:paraId="6D8354CA" w14:textId="77777777" w:rsidR="000D3DCF" w:rsidRDefault="00000000">
      <w:pPr>
        <w:pStyle w:val="Heading3"/>
      </w:pPr>
      <w:r>
        <w:t>How do you optimize report performance?</w:t>
      </w:r>
    </w:p>
    <w:p w14:paraId="6258BE6B" w14:textId="77777777" w:rsidR="000D3DCF" w:rsidRDefault="00000000">
      <w:r>
        <w:t>To optimize report performance, I focus on reducing data load by using aggregate functions, filtering unnecessary data, and ensuring efficient queries. I also test report loading times and iterate based on user feedback to enhance performance.</w:t>
      </w:r>
    </w:p>
    <w:p w14:paraId="018E0496" w14:textId="77777777" w:rsidR="000D3DCF" w:rsidRDefault="00000000">
      <w:pPr>
        <w:pStyle w:val="Heading3"/>
      </w:pPr>
      <w:r>
        <w:lastRenderedPageBreak/>
        <w:t>Explain your process for creating a report.</w:t>
      </w:r>
    </w:p>
    <w:p w14:paraId="4052AFAE" w14:textId="77777777" w:rsidR="000D3DCF" w:rsidRDefault="00000000">
      <w:r>
        <w:t>My report creation process starts with defining objectives and understanding the audience. I then gather and clean the data, create visualizations that highlight key insights, and finally, I compile the report and present it to stakeholders, ensuring to address any questions they may have.</w:t>
      </w:r>
    </w:p>
    <w:p w14:paraId="3F2A811A" w14:textId="77777777" w:rsidR="000D3DCF" w:rsidRDefault="00000000">
      <w:pPr>
        <w:pStyle w:val="Heading3"/>
      </w:pPr>
      <w:r>
        <w:t>What SQL experience do you have?</w:t>
      </w:r>
    </w:p>
    <w:p w14:paraId="5CA78E0C" w14:textId="429C2267" w:rsidR="000D3DCF" w:rsidRDefault="00000000">
      <w:r>
        <w:t>I have extensive experience writing SQL queries for data extraction and analysis. I’m comfortable using joins, subqueries, and functions to retrieve and manipulate data effectively. I often use SQL in conjunction with reporting tools to ensure accuracy.</w:t>
      </w:r>
    </w:p>
    <w:p w14:paraId="6113CA80" w14:textId="77777777" w:rsidR="000D3DCF" w:rsidRDefault="00000000">
      <w:pPr>
        <w:pStyle w:val="Heading2"/>
      </w:pPr>
      <w:r>
        <w:t>Situational Questions</w:t>
      </w:r>
    </w:p>
    <w:p w14:paraId="4F4C6D30" w14:textId="77777777" w:rsidR="000D3DCF" w:rsidRDefault="00000000">
      <w:pPr>
        <w:pStyle w:val="Heading3"/>
      </w:pPr>
      <w:r>
        <w:t>What would you do if you receive conflicting data from different sources?</w:t>
      </w:r>
    </w:p>
    <w:p w14:paraId="4205AF5E" w14:textId="77777777" w:rsidR="000D3DCF" w:rsidRDefault="00000000">
      <w:r>
        <w:t>I would first assess the credibility of each source, then conduct a detailed comparison to identify the discrepancies. I would reach out to the data owners for clarification and document my findings to present a clear picture to stakeholders.</w:t>
      </w:r>
    </w:p>
    <w:p w14:paraId="6F257652" w14:textId="77777777" w:rsidR="000D3DCF" w:rsidRDefault="00000000">
      <w:pPr>
        <w:pStyle w:val="Heading3"/>
      </w:pPr>
      <w:r>
        <w:t>How do you approach a report that is not meeting user expectations?</w:t>
      </w:r>
    </w:p>
    <w:p w14:paraId="0B392B71" w14:textId="77777777" w:rsidR="000D3DCF" w:rsidRDefault="00000000">
      <w:r>
        <w:t>I would gather feedback from users to understand their specific concerns and expectations. Based on their input, I would make necessary adjustments to the report and follow up to ensure it meets their needs and improves usability.</w:t>
      </w:r>
    </w:p>
    <w:p w14:paraId="2B444713" w14:textId="77777777" w:rsidR="000D3DCF" w:rsidRDefault="00000000">
      <w:pPr>
        <w:pStyle w:val="Heading3"/>
      </w:pPr>
      <w:r>
        <w:t>What steps do you take to ensure report security?</w:t>
      </w:r>
    </w:p>
    <w:p w14:paraId="75676024" w14:textId="77777777" w:rsidR="000D3DCF" w:rsidRDefault="00000000">
      <w:r>
        <w:t>I implement role-based access controls to restrict data access to authorized users only. Additionally, I ensure sensitive data is anonymized or encrypted and regularly audit report access logs to monitor any unusual activity.</w:t>
      </w:r>
    </w:p>
    <w:p w14:paraId="19E046C8" w14:textId="77777777" w:rsidR="000D3DCF" w:rsidRDefault="00000000">
      <w:pPr>
        <w:pStyle w:val="Heading3"/>
      </w:pPr>
      <w:r>
        <w:t>Describe how you handle tight timelines for report delivery.</w:t>
      </w:r>
    </w:p>
    <w:p w14:paraId="4C082A51" w14:textId="77777777" w:rsidR="000D3DCF" w:rsidRDefault="00000000">
      <w:r>
        <w:t>I evaluate the scope of the report and identify the most critical elements that need to be delivered. I focus on delivering a minimum viable product first, and then iterate based on feedback. This approach ensures that even if time is tight, stakeholders receive valuable insights.</w:t>
      </w:r>
    </w:p>
    <w:p w14:paraId="704C4016" w14:textId="77777777" w:rsidR="000D3DCF" w:rsidRDefault="00000000">
      <w:pPr>
        <w:pStyle w:val="Heading3"/>
      </w:pPr>
      <w:r>
        <w:t>How do you ensure your reports are user-friendly?</w:t>
      </w:r>
    </w:p>
    <w:p w14:paraId="384383F4" w14:textId="77777777" w:rsidR="000D3DCF" w:rsidRDefault="00000000">
      <w:r>
        <w:t>I focus on intuitive design, using clear labels, consistent formatting, and engaging visualizations. I also incorporate user feedback into the design process and provide a brief overview of key findings to guide users through the report.</w:t>
      </w:r>
    </w:p>
    <w:sectPr w:rsidR="000D3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2620662">
    <w:abstractNumId w:val="8"/>
  </w:num>
  <w:num w:numId="2" w16cid:durableId="304434595">
    <w:abstractNumId w:val="6"/>
  </w:num>
  <w:num w:numId="3" w16cid:durableId="1196233494">
    <w:abstractNumId w:val="5"/>
  </w:num>
  <w:num w:numId="4" w16cid:durableId="1480613699">
    <w:abstractNumId w:val="4"/>
  </w:num>
  <w:num w:numId="5" w16cid:durableId="1268930062">
    <w:abstractNumId w:val="7"/>
  </w:num>
  <w:num w:numId="6" w16cid:durableId="205068740">
    <w:abstractNumId w:val="3"/>
  </w:num>
  <w:num w:numId="7" w16cid:durableId="125201906">
    <w:abstractNumId w:val="2"/>
  </w:num>
  <w:num w:numId="8" w16cid:durableId="166139402">
    <w:abstractNumId w:val="1"/>
  </w:num>
  <w:num w:numId="9" w16cid:durableId="150334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F7A"/>
    <w:rsid w:val="000C61BF"/>
    <w:rsid w:val="000D3DCF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7FC2A"/>
  <w14:defaultImageDpi w14:val="300"/>
  <w15:docId w15:val="{9D6DA774-8338-4657-A9F0-4F16709B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Barsha Bohara</cp:lastModifiedBy>
  <cp:revision>2</cp:revision>
  <dcterms:created xsi:type="dcterms:W3CDTF">2013-12-23T23:15:00Z</dcterms:created>
  <dcterms:modified xsi:type="dcterms:W3CDTF">2024-10-10T13:53:00Z</dcterms:modified>
  <cp:category/>
</cp:coreProperties>
</file>